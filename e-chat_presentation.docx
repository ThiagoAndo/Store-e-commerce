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e-Chat E-commerce Platform Presentation</w:t>
      </w:r>
    </w:p>
    <w:p>
      <w:pPr>
        <w:pStyle w:val="Heading2"/>
      </w:pPr>
      <w:r>
        <w:t>Introduction</w:t>
      </w:r>
    </w:p>
    <w:p>
      <w:r>
        <w:t>Thank you for giving me the opportunity to present my project. I’m excited to show you e-Chat, an e-commerce platform that I built with React and Next.js. I designed this application to be fully responsive and user-friendly, with dynamic data handling and advanced state management that ensures smooth interactions across the entire app.</w:t>
      </w:r>
    </w:p>
    <w:p>
      <w:pPr>
        <w:pStyle w:val="Heading2"/>
      </w:pPr>
      <w:r>
        <w:t>Overview of e-Chat</w:t>
      </w:r>
    </w:p>
    <w:p>
      <w:r>
        <w:t>I’ll start with a quick overview of the project and its core features. At its core, e-Chat is an interactive shopping platform. Users can view product details, manage their shopping cart, and go through a full checkout process. The platform is also integrated with NextAuth for secure user login and signup.</w:t>
        <w:br/>
        <w:br/>
        <w:t>Technology Stack and Key Features</w:t>
        <w:br/>
        <w:t>I built this project with a combination of React and Next.js, which lets us render pages on the server for faster load times. I used Redux for global state management and combined it with React Context for modularity, especially where specific data is needed only in certain areas of the app.</w:t>
      </w:r>
    </w:p>
    <w:p>
      <w:pPr>
        <w:pStyle w:val="Heading2"/>
      </w:pPr>
      <w:r>
        <w:t>Detailed Walkthrough of Features</w:t>
      </w:r>
    </w:p>
    <w:p/>
    <w:p>
      <w:pPr>
        <w:pStyle w:val="Heading2"/>
      </w:pPr>
      <w:r>
        <w:t>Product Management and Dynamic Display</w:t>
      </w:r>
    </w:p>
    <w:p>
      <w:r>
        <w:t>The product catalog is one of the core features of this application. Products are loaded dynamically into a ProductGrid component, which is structured to be modular and reusable. The ProductContext stores all product data, allowing us to retrieve details without repetitive API calls.</w:t>
        <w:br/>
        <w:br/>
        <w:t>When a user clicks on a product, they’re taken to a detailed view handled by the ProductDetail component. Here, I used useContext to pull product data directly from the ProductContext. This approach minimizes network requests and allows me to maintain a consistent product state across the app.</w:t>
        <w:br/>
        <w:br/>
        <w:t>If possible, show a live demo or screenshots of the ProductGrid and ProductDetail components.</w:t>
      </w:r>
    </w:p>
    <w:p>
      <w:pPr>
        <w:pStyle w:val="Heading2"/>
      </w:pPr>
      <w:r>
        <w:t>Product Images and UI Interactivity</w:t>
      </w:r>
    </w:p>
    <w:p>
      <w:r>
        <w:t>I wanted the product detail page to feel rich and engaging, so I included an image slider component called DetailSlider. This component allows users to browse through product images smoothly. I used animations and transitions within this component to create a seamless experience when switching images, making the platform feel more modern and responsive.</w:t>
      </w:r>
    </w:p>
    <w:p>
      <w:pPr>
        <w:pStyle w:val="Heading2"/>
      </w:pPr>
      <w:r>
        <w:t>User Authentication</w:t>
      </w:r>
    </w:p>
    <w:p>
      <w:r>
        <w:t>For user authentication, I used NextAuth. The authentication system is integrated with UserLogin and UserSignIn components. I wanted users to have a secure experience, so I made sure to handle user sessions safely, and I created a UserContext to manage global user data.</w:t>
        <w:br/>
        <w:br/>
        <w:t>With UserContext, I can access the authenticated user's data across different parts of the app. This way, a logged-in user’s information is readily available, like on the cart and profile pages, without needing to refetch session data.</w:t>
        <w:br/>
        <w:br/>
        <w:t>Optional: briefly describe the logic behind these components in your code.</w:t>
      </w:r>
    </w:p>
    <w:p>
      <w:pPr>
        <w:pStyle w:val="Heading2"/>
      </w:pPr>
      <w:r>
        <w:t>Shopping Cart and Real-time Updates</w:t>
      </w:r>
    </w:p>
    <w:p>
      <w:r>
        <w:t>One of the most important features in any e-commerce app is the shopping cart. For this, I used Redux to manage the cart state globally. By doing so, I’m able to handle real-time updates, allowing users to add, remove, or change the quantity of items without reloading the page.</w:t>
        <w:br/>
        <w:br/>
        <w:t>Additionally, I’ve implemented a custom useNotification hook to enhance the user experience. So, every time a user interacts with the cart—whether they add an item or empty the cart—a notification provides feedback, making it clear that their action was successful. This notification system is also context-sensitive, so if they try to proceed with an empty cart, it’ll prompt them with a warning.</w:t>
      </w:r>
    </w:p>
    <w:p>
      <w:pPr>
        <w:pStyle w:val="Heading2"/>
      </w:pPr>
      <w:r>
        <w:t>Checkout Process with Form Validation</w:t>
      </w:r>
    </w:p>
    <w:p>
      <w:r>
        <w:t>The checkout process is handled by a custom hook I created called useForm. This hook manages the form state and handles validation for fields like address and payment details. With useForm, I can apply validation on-the-fly, so if a user misses a required field, they’ll see an instant warning without needing to submit the form first. This approach improves the user experience by guiding them through the checkout process step-by-step.</w:t>
        <w:br/>
        <w:br/>
        <w:t>Optional: Show a brief demo of the checkout process to illustrate the form validation in action.</w:t>
      </w:r>
    </w:p>
    <w:p>
      <w:pPr>
        <w:pStyle w:val="Heading2"/>
      </w:pPr>
      <w:r>
        <w:t>Technical Details and Challenges</w:t>
      </w:r>
    </w:p>
    <w:p/>
    <w:p>
      <w:pPr>
        <w:pStyle w:val="Heading2"/>
      </w:pPr>
      <w:r>
        <w:t>State Management: Combining Redux and Context API</w:t>
      </w:r>
    </w:p>
    <w:p>
      <w:r>
        <w:t>For global states that affect multiple parts of the app, like the shopping cart and user authentication, I chose to use Redux. Redux gives me a predictable and scalable way to manage state. For more context-specific states, like product filtering and notifications, I used the Context API.</w:t>
        <w:br/>
        <w:br/>
        <w:t>For example, I created a ProductContext to store product data, which makes it accessible to components that need it without requiring prop drilling. This setup lets me keep the code modular while also optimizing performance by avoiding redundant data-fetching calls.</w:t>
      </w:r>
    </w:p>
    <w:p>
      <w:pPr>
        <w:pStyle w:val="Heading2"/>
      </w:pPr>
      <w:r>
        <w:t>Error Handling and Optimization</w:t>
      </w:r>
    </w:p>
    <w:p>
      <w:r>
        <w:t>One technical challenge I faced was managing asynchronous actions and handling errors effectively. To address this, I wrapped all asynchronous functions in try-catch blocks. This way, if an API request fails, the app can display an error message to the user, allowing them to retry rather than seeing a broken interface.</w:t>
        <w:br/>
        <w:br/>
        <w:t>I also used useCallback to memoize functions that are passed down as props. For instance, in ProductDetail, the function that fetches product data is memoized to prevent unnecessary re-fetching on every render.</w:t>
      </w:r>
    </w:p>
    <w:p>
      <w:pPr>
        <w:pStyle w:val="Heading2"/>
      </w:pPr>
      <w:r>
        <w:t>Project Learnings and Future Improvements</w:t>
      </w:r>
    </w:p>
    <w:p>
      <w:r>
        <w:t>I learned a lot about managing state at different levels, as well as optimizing React components for performance and scalability. For instance, I noticed the importance of modularizing code using custom hooks to improve readability and reusability.</w:t>
        <w:br/>
        <w:br/>
        <w:t>Going forward, I would like to add more advanced caching mechanisms to further optimize API calls, especially for frequently accessed data. Another potential improvement is adding comprehensive tests for both unit and integration testing to ensure stability.</w:t>
      </w:r>
    </w:p>
    <w:p>
      <w:pPr>
        <w:pStyle w:val="Heading2"/>
      </w:pPr>
      <w:r>
        <w:t>Conclusion</w:t>
      </w:r>
    </w:p>
    <w:p>
      <w:r>
        <w:t>Thank you for letting me share my project. I believe this e-Chat platform showcases my ability to build complex, user-focused applications while managing both client-side and server-side logic efficiently. I’d love to dive deeper into any specific parts of the project that you find interesting!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